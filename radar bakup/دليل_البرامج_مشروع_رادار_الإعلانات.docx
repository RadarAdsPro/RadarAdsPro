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دليل البرامج لتشغيل مشروع رادار الإعلانات</w:t>
      </w:r>
    </w:p>
    <w:p>
      <w:pPr>
        <w:pStyle w:val="Heading1"/>
      </w:pPr>
      <w:r>
        <w:t>1️⃣ البرامج الأساسية</w:t>
      </w:r>
    </w:p>
    <w:p>
      <w:r>
        <w:br/>
        <w:t>- Node.js: لتشغيل السيرفر الخلفي (Backend).</w:t>
        <w:br/>
        <w:t xml:space="preserve">  🔗 التحميل: https://nodejs.org</w:t>
        <w:br/>
        <w:t>- MongoDB: قاعدة بيانات NoSQL لحفظ بيانات الحملات والتقارير.</w:t>
        <w:br/>
        <w:t xml:space="preserve">  🔗 التحميل: https://www.mongodb.com/try/download/community</w:t>
        <w:br/>
        <w:t>- Git: لإدارة نسخ المشروع وربط GitHub.</w:t>
        <w:br/>
        <w:t xml:space="preserve">  🔗 التحميل: https://git-scm.com/downloads</w:t>
        <w:br/>
        <w:t>- Visual Studio Code: محرر الأكواد الأساسي.</w:t>
        <w:br/>
        <w:t xml:space="preserve">  🔗 التحميل: https://code.visualstudio.com/</w:t>
        <w:br/>
      </w:r>
    </w:p>
    <w:p>
      <w:pPr>
        <w:pStyle w:val="Heading1"/>
      </w:pPr>
      <w:r>
        <w:t>2️⃣ أدوات التطوير</w:t>
      </w:r>
    </w:p>
    <w:p>
      <w:r>
        <w:br/>
        <w:t>- Google Chrome: لتجربة الواجهات والربط مع DevTools.</w:t>
        <w:br/>
        <w:t>- npm / yarn: لإدارة مكتبات المشروع.</w:t>
        <w:br/>
        <w:t>- Postman: لاختبار واجهات API.</w:t>
        <w:br/>
        <w:t xml:space="preserve">  🔗 التحميل: https://www.postman.com/downloads/</w:t>
        <w:br/>
      </w:r>
    </w:p>
    <w:p>
      <w:pPr>
        <w:pStyle w:val="Heading1"/>
      </w:pPr>
      <w:r>
        <w:t>3️⃣ أدوات التحليل والإعلانات</w:t>
      </w:r>
    </w:p>
    <w:p>
      <w:r>
        <w:br/>
        <w:t>- Meta Ads Manager: لمراقبة إعلانات فيسبوك وإنستغرام.</w:t>
        <w:br/>
        <w:t xml:space="preserve">  🔗 https://business.facebook.com/</w:t>
        <w:br/>
        <w:t>- Google Ads: لإدارة الحملات على Google.</w:t>
        <w:br/>
        <w:t xml:space="preserve">  🔗 https://ads.google.com/</w:t>
        <w:br/>
        <w:t>- TradingView (نسخة مدفوعة): للتحليل الفني البياني.</w:t>
        <w:br/>
        <w:t xml:space="preserve">  🔗 https://www.tradingview.com/</w:t>
        <w:br/>
      </w:r>
    </w:p>
    <w:p>
      <w:pPr>
        <w:pStyle w:val="Heading1"/>
      </w:pPr>
      <w:r>
        <w:t>4️⃣ أدوات التصدير والتقارير</w:t>
      </w:r>
    </w:p>
    <w:p>
      <w:r>
        <w:br/>
        <w:t>- Puppeteer: لتوليد تقارير PDF من المتصفح تلقائيًا.</w:t>
        <w:br/>
        <w:t>- PDFKit أو jsPDF: لإنشاء ملفات PDF مخصصة.</w:t>
        <w:br/>
        <w:t>- Google Drive API: لرفع التقارير تلقائيًا.</w:t>
        <w:br/>
        <w:t xml:space="preserve">  🔗 https://console.cloud.google.com/apis/library/drive.googleapis.com</w:t>
        <w:br/>
      </w:r>
    </w:p>
    <w:p>
      <w:pPr>
        <w:pStyle w:val="Heading1"/>
      </w:pPr>
      <w:r>
        <w:t>5️⃣ أنظمة الإشعارات</w:t>
      </w:r>
    </w:p>
    <w:p>
      <w:r>
        <w:br/>
        <w:t>- OneSignal: لإرسال Push Notifications.</w:t>
        <w:br/>
        <w:t xml:space="preserve">  🔗 https://onesignal.com/</w:t>
        <w:br/>
        <w:t>- Firebase Cloud Messaging (اختياري): بديل مجاني للإشعارات.</w:t>
        <w:br/>
        <w:t xml:space="preserve">  🔗 https://firebase.google.com/</w:t>
        <w:br/>
      </w:r>
    </w:p>
    <w:p>
      <w:pPr>
        <w:pStyle w:val="Heading1"/>
      </w:pPr>
      <w:r>
        <w:t>6️⃣ أدوات إضافية</w:t>
      </w:r>
    </w:p>
    <w:p>
      <w:r>
        <w:br/>
        <w:t>- Canva: لتصميم التقارير أو العروض التقديمية.</w:t>
        <w:br/>
        <w:t xml:space="preserve">  🔗 https://www.canva.com/</w:t>
        <w:br/>
        <w:t>- Google Sheets API: لربط النظام مع جداول Google Sheets.</w:t>
        <w:br/>
        <w:t xml:space="preserve">  🔗 https://developers.google.com/sheets/api</w:t>
        <w:br/>
      </w:r>
    </w:p>
    <w:p>
      <w:pPr>
        <w:pStyle w:val="Heading1"/>
      </w:pPr>
      <w:r>
        <w:t>✅ ملاحظات أخيرة:</w:t>
      </w:r>
    </w:p>
    <w:p>
      <w:r>
        <w:br/>
        <w:t>• ينصح بترتيب التثبيت وفقًا للأولوية: Node.js ثم MongoDB ثم أدوات التطوير.</w:t>
        <w:br/>
        <w:t>• الاشتراكات المدفوعة المطلوبة فقط لـ TradingView (نسخة Pro) وبعض الميزات في Meta/Google Ads.</w:t>
        <w:br/>
        <w:t>• يمكن تشغيل المشروع بالكامل محليًا للتجربة دون اشتراكات أولية.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